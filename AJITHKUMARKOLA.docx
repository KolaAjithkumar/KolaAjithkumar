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96"/>
        <w:ind w:left="0" w:leftChars="0" w:firstLine="0" w:firstLineChars="0"/>
        <w:rPr>
          <w:rFonts w:hint="default"/>
          <w:lang w:val="en-US"/>
        </w:rPr>
      </w:pPr>
    </w:p>
    <w:p>
      <w:pPr>
        <w:pStyle w:val="6"/>
        <w:rPr>
          <w:u w:val="none"/>
        </w:rPr>
      </w:pPr>
      <w:r>
        <w:rPr>
          <w:u w:val="single"/>
        </w:rPr>
        <w:t>RESUME</w:t>
      </w: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24"/>
        </w:rPr>
      </w:pPr>
    </w:p>
    <w:p>
      <w:pPr>
        <w:pStyle w:val="5"/>
        <w:spacing w:before="92"/>
        <w:ind w:left="111"/>
        <w:rPr>
          <w:rFonts w:hint="default"/>
          <w:lang w:val="en-US"/>
        </w:rPr>
      </w:pPr>
      <w:r>
        <w:rPr>
          <w:rFonts w:hint="default"/>
          <w:lang w:val="en-US"/>
        </w:rPr>
        <w:t>RAJESH SANKALA</w:t>
      </w:r>
    </w:p>
    <w:p>
      <w:pPr>
        <w:pStyle w:val="5"/>
        <w:spacing w:before="25"/>
        <w:ind w:left="166"/>
        <w:rPr>
          <w:rFonts w:hint="default"/>
          <w:lang w:val="en-US"/>
        </w:rPr>
      </w:pPr>
      <w:r>
        <w:t>Phone</w:t>
      </w:r>
      <w:r>
        <w:rPr>
          <w:spacing w:val="-5"/>
        </w:rPr>
        <w:t xml:space="preserve"> </w:t>
      </w:r>
      <w:r>
        <w:t>number</w:t>
      </w:r>
      <w:r>
        <w:rPr>
          <w:rFonts w:hint="default"/>
          <w:lang w:val="en-US"/>
        </w:rPr>
        <w:t xml:space="preserve"> </w:t>
      </w:r>
      <w:r>
        <w:t>:</w:t>
      </w:r>
      <w:r>
        <w:rPr>
          <w:rFonts w:hint="default"/>
          <w:lang w:val="en-US"/>
        </w:rPr>
        <w:t xml:space="preserve"> 8688943338</w:t>
      </w:r>
    </w:p>
    <w:p>
      <w:pPr>
        <w:pStyle w:val="5"/>
        <w:spacing w:before="25" w:line="480" w:lineRule="auto"/>
        <w:ind w:left="140"/>
        <w:rPr>
          <w:rFonts w:hint="default"/>
          <w:lang w:val="en-US"/>
        </w:rPr>
      </w:pPr>
      <w:r>
        <w:t>Email</w:t>
      </w:r>
      <w:r>
        <w:rPr>
          <w:spacing w:val="-5"/>
        </w:rPr>
        <w:t xml:space="preserve"> </w:t>
      </w:r>
      <w:r>
        <w:t>id:</w:t>
      </w:r>
      <w:r>
        <w:rPr>
          <w:rFonts w:hint="default"/>
          <w:spacing w:val="-4"/>
          <w:lang w:val="en-US"/>
        </w:rPr>
        <w:t>rajeshyadav27106@gmail.com</w:t>
      </w: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20"/>
        </w:rPr>
      </w:pPr>
    </w:p>
    <w:p>
      <w:pPr>
        <w:pStyle w:val="2"/>
        <w:spacing w:before="89"/>
        <w:rPr>
          <w:sz w:val="28"/>
        </w:rPr>
      </w:pPr>
      <w:r>
        <w:t>CAREER</w:t>
      </w:r>
      <w:r>
        <w:rPr>
          <w:spacing w:val="-2"/>
        </w:rPr>
        <w:t xml:space="preserve"> </w:t>
      </w:r>
      <w:r>
        <w:t>OBJECTIVE</w:t>
      </w:r>
      <w:r>
        <w:rPr>
          <w:sz w:val="28"/>
        </w:rPr>
        <w:t>:</w:t>
      </w:r>
    </w:p>
    <w:p>
      <w:pPr>
        <w:pStyle w:val="5"/>
        <w:spacing w:before="27" w:line="256" w:lineRule="auto"/>
        <w:ind w:left="121" w:right="95" w:hanging="10"/>
      </w:pP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interpersonal</w:t>
      </w:r>
      <w:r>
        <w:rPr>
          <w:spacing w:val="-3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goals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that focuses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satisfaction</w:t>
      </w:r>
      <w:r>
        <w:rPr>
          <w:spacing w:val="-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experience along</w:t>
      </w:r>
      <w:r>
        <w:rPr>
          <w:spacing w:val="-3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challenging career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 MNC.</w:t>
      </w:r>
    </w:p>
    <w:p>
      <w:pPr>
        <w:pStyle w:val="5"/>
        <w:rPr>
          <w:sz w:val="24"/>
        </w:rPr>
      </w:pPr>
    </w:p>
    <w:p>
      <w:pPr>
        <w:pStyle w:val="5"/>
        <w:spacing w:before="2"/>
      </w:pPr>
    </w:p>
    <w:p>
      <w:pPr>
        <w:pStyle w:val="2"/>
        <w:rPr>
          <w:sz w:val="28"/>
        </w:rPr>
      </w:pPr>
      <w:r>
        <w:t>ACADEMIC</w:t>
      </w:r>
      <w:r>
        <w:rPr>
          <w:spacing w:val="-2"/>
        </w:rPr>
        <w:t xml:space="preserve"> </w:t>
      </w:r>
      <w:r>
        <w:t>QUALIFICATIONS</w:t>
      </w:r>
      <w:r>
        <w:rPr>
          <w:sz w:val="28"/>
        </w:rPr>
        <w:t>:</w:t>
      </w:r>
    </w:p>
    <w:p>
      <w:pPr>
        <w:pStyle w:val="5"/>
        <w:rPr>
          <w:sz w:val="26"/>
        </w:rPr>
      </w:pPr>
    </w:p>
    <w:tbl>
      <w:tblPr>
        <w:tblStyle w:val="4"/>
        <w:tblW w:w="0" w:type="auto"/>
        <w:tblInd w:w="18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2"/>
        <w:gridCol w:w="1877"/>
        <w:gridCol w:w="1872"/>
        <w:gridCol w:w="1872"/>
        <w:gridCol w:w="18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9" w:hRule="atLeast"/>
        </w:trPr>
        <w:tc>
          <w:tcPr>
            <w:tcW w:w="1872" w:type="dxa"/>
          </w:tcPr>
          <w:p>
            <w:pPr>
              <w:pStyle w:val="9"/>
              <w:rPr>
                <w:sz w:val="26"/>
              </w:rPr>
            </w:pPr>
          </w:p>
          <w:p>
            <w:pPr>
              <w:pStyle w:val="9"/>
              <w:rPr>
                <w:sz w:val="26"/>
              </w:rPr>
            </w:pPr>
          </w:p>
          <w:p>
            <w:pPr>
              <w:pStyle w:val="9"/>
              <w:spacing w:before="159"/>
              <w:ind w:left="102"/>
              <w:rPr>
                <w:sz w:val="24"/>
              </w:rPr>
            </w:pPr>
            <w:r>
              <w:rPr>
                <w:sz w:val="24"/>
              </w:rPr>
              <w:t>course</w:t>
            </w:r>
          </w:p>
        </w:tc>
        <w:tc>
          <w:tcPr>
            <w:tcW w:w="1877" w:type="dxa"/>
          </w:tcPr>
          <w:p>
            <w:pPr>
              <w:pStyle w:val="9"/>
              <w:rPr>
                <w:sz w:val="24"/>
              </w:rPr>
            </w:pPr>
          </w:p>
          <w:p>
            <w:pPr>
              <w:pStyle w:val="9"/>
              <w:rPr>
                <w:sz w:val="24"/>
              </w:rPr>
            </w:pPr>
          </w:p>
          <w:p>
            <w:pPr>
              <w:pStyle w:val="9"/>
              <w:spacing w:before="1"/>
              <w:rPr>
                <w:sz w:val="20"/>
              </w:rPr>
            </w:pPr>
          </w:p>
          <w:p>
            <w:pPr>
              <w:pStyle w:val="9"/>
              <w:ind w:left="102"/>
              <w:rPr>
                <w:sz w:val="22"/>
              </w:rPr>
            </w:pPr>
            <w:r>
              <w:rPr>
                <w:sz w:val="22"/>
              </w:rPr>
              <w:t>university</w:t>
            </w:r>
          </w:p>
        </w:tc>
        <w:tc>
          <w:tcPr>
            <w:tcW w:w="1872" w:type="dxa"/>
          </w:tcPr>
          <w:p>
            <w:pPr>
              <w:pStyle w:val="9"/>
              <w:rPr>
                <w:sz w:val="24"/>
              </w:rPr>
            </w:pPr>
          </w:p>
          <w:p>
            <w:pPr>
              <w:pStyle w:val="9"/>
              <w:rPr>
                <w:sz w:val="24"/>
              </w:rPr>
            </w:pPr>
          </w:p>
          <w:p>
            <w:pPr>
              <w:pStyle w:val="9"/>
              <w:spacing w:before="1"/>
              <w:rPr>
                <w:sz w:val="20"/>
              </w:rPr>
            </w:pPr>
          </w:p>
          <w:p>
            <w:pPr>
              <w:pStyle w:val="9"/>
              <w:ind w:left="100"/>
              <w:rPr>
                <w:sz w:val="22"/>
              </w:rPr>
            </w:pPr>
            <w:r>
              <w:rPr>
                <w:sz w:val="22"/>
              </w:rPr>
              <w:t>Year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passing</w:t>
            </w:r>
          </w:p>
        </w:tc>
        <w:tc>
          <w:tcPr>
            <w:tcW w:w="1872" w:type="dxa"/>
          </w:tcPr>
          <w:p>
            <w:pPr>
              <w:pStyle w:val="9"/>
              <w:rPr>
                <w:sz w:val="24"/>
              </w:rPr>
            </w:pPr>
          </w:p>
          <w:p>
            <w:pPr>
              <w:pStyle w:val="9"/>
              <w:rPr>
                <w:sz w:val="24"/>
              </w:rPr>
            </w:pPr>
          </w:p>
          <w:p>
            <w:pPr>
              <w:pStyle w:val="9"/>
              <w:spacing w:before="1"/>
              <w:rPr>
                <w:sz w:val="20"/>
              </w:rPr>
            </w:pPr>
          </w:p>
          <w:p>
            <w:pPr>
              <w:pStyle w:val="9"/>
              <w:ind w:left="101"/>
              <w:rPr>
                <w:sz w:val="22"/>
              </w:rPr>
            </w:pPr>
            <w:r>
              <w:rPr>
                <w:sz w:val="22"/>
              </w:rPr>
              <w:t>institution</w:t>
            </w:r>
          </w:p>
        </w:tc>
        <w:tc>
          <w:tcPr>
            <w:tcW w:w="1875" w:type="dxa"/>
          </w:tcPr>
          <w:p>
            <w:pPr>
              <w:pStyle w:val="9"/>
              <w:rPr>
                <w:sz w:val="24"/>
              </w:rPr>
            </w:pPr>
          </w:p>
          <w:p>
            <w:pPr>
              <w:pStyle w:val="9"/>
              <w:rPr>
                <w:sz w:val="24"/>
              </w:rPr>
            </w:pPr>
          </w:p>
          <w:p>
            <w:pPr>
              <w:pStyle w:val="9"/>
              <w:spacing w:before="1"/>
              <w:rPr>
                <w:sz w:val="20"/>
              </w:rPr>
            </w:pPr>
          </w:p>
          <w:p>
            <w:pPr>
              <w:pStyle w:val="9"/>
              <w:ind w:left="101"/>
              <w:rPr>
                <w:sz w:val="22"/>
              </w:rPr>
            </w:pPr>
            <w:r>
              <w:rPr>
                <w:sz w:val="22"/>
              </w:rPr>
              <w:t>Performance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(%)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0" w:hRule="atLeast"/>
        </w:trPr>
        <w:tc>
          <w:tcPr>
            <w:tcW w:w="1872" w:type="dxa"/>
          </w:tcPr>
          <w:p>
            <w:pPr>
              <w:pStyle w:val="9"/>
              <w:spacing w:before="186"/>
              <w:ind w:firstLine="110" w:firstLineChars="50"/>
              <w:rPr>
                <w:sz w:val="22"/>
              </w:rPr>
            </w:pPr>
            <w:r>
              <w:rPr>
                <w:sz w:val="22"/>
              </w:rPr>
              <w:t>B.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Tech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>
              <w:rPr>
                <w:rFonts w:hint="default"/>
                <w:sz w:val="22"/>
                <w:lang w:val="en-US"/>
              </w:rPr>
              <w:t>CIVIL</w:t>
            </w:r>
            <w:r>
              <w:rPr>
                <w:sz w:val="22"/>
              </w:rPr>
              <w:t>)</w:t>
            </w:r>
          </w:p>
        </w:tc>
        <w:tc>
          <w:tcPr>
            <w:tcW w:w="1877" w:type="dxa"/>
          </w:tcPr>
          <w:p>
            <w:pPr>
              <w:pStyle w:val="9"/>
              <w:spacing w:before="188"/>
              <w:ind w:firstLine="110" w:firstLineChars="50"/>
              <w:rPr>
                <w:sz w:val="22"/>
              </w:rPr>
            </w:pPr>
            <w:r>
              <w:rPr>
                <w:sz w:val="22"/>
              </w:rPr>
              <w:t>JNTU</w:t>
            </w:r>
          </w:p>
          <w:p>
            <w:pPr>
              <w:pStyle w:val="9"/>
              <w:spacing w:before="21"/>
              <w:ind w:left="102"/>
              <w:rPr>
                <w:sz w:val="22"/>
              </w:rPr>
            </w:pPr>
            <w:r>
              <w:rPr>
                <w:sz w:val="22"/>
              </w:rPr>
              <w:t>Ananthapuram</w:t>
            </w:r>
          </w:p>
        </w:tc>
        <w:tc>
          <w:tcPr>
            <w:tcW w:w="1872" w:type="dxa"/>
          </w:tcPr>
          <w:p>
            <w:pPr>
              <w:pStyle w:val="9"/>
              <w:spacing w:before="159"/>
              <w:ind w:left="100"/>
              <w:rPr>
                <w:sz w:val="22"/>
              </w:rPr>
            </w:pPr>
            <w:r>
              <w:rPr>
                <w:sz w:val="22"/>
              </w:rPr>
              <w:t>2022</w:t>
            </w:r>
          </w:p>
        </w:tc>
        <w:tc>
          <w:tcPr>
            <w:tcW w:w="1872" w:type="dxa"/>
          </w:tcPr>
          <w:p>
            <w:pPr>
              <w:pStyle w:val="9"/>
              <w:spacing w:before="159"/>
              <w:ind w:left="101"/>
              <w:rPr>
                <w:sz w:val="22"/>
              </w:rPr>
            </w:pPr>
            <w:r>
              <w:rPr>
                <w:sz w:val="22"/>
              </w:rPr>
              <w:t>RSR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Engg college</w:t>
            </w:r>
          </w:p>
        </w:tc>
        <w:tc>
          <w:tcPr>
            <w:tcW w:w="1875" w:type="dxa"/>
          </w:tcPr>
          <w:p>
            <w:pPr>
              <w:pStyle w:val="9"/>
              <w:spacing w:before="159"/>
              <w:ind w:left="101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60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4" w:hRule="atLeast"/>
        </w:trPr>
        <w:tc>
          <w:tcPr>
            <w:tcW w:w="1872" w:type="dxa"/>
          </w:tcPr>
          <w:p>
            <w:pPr>
              <w:pStyle w:val="9"/>
              <w:spacing w:before="156"/>
              <w:ind w:left="102"/>
              <w:rPr>
                <w:sz w:val="22"/>
              </w:rPr>
            </w:pPr>
            <w:r>
              <w:rPr>
                <w:sz w:val="22"/>
              </w:rPr>
              <w:t>Intermediate</w:t>
            </w:r>
          </w:p>
        </w:tc>
        <w:tc>
          <w:tcPr>
            <w:tcW w:w="1877" w:type="dxa"/>
          </w:tcPr>
          <w:p>
            <w:pPr>
              <w:pStyle w:val="9"/>
              <w:spacing w:before="168" w:line="259" w:lineRule="auto"/>
              <w:ind w:right="637"/>
              <w:rPr>
                <w:sz w:val="22"/>
              </w:rPr>
            </w:pPr>
            <w:r>
              <w:rPr>
                <w:sz w:val="22"/>
              </w:rPr>
              <w:t>Board 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intermediate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Education</w:t>
            </w:r>
          </w:p>
        </w:tc>
        <w:tc>
          <w:tcPr>
            <w:tcW w:w="1872" w:type="dxa"/>
          </w:tcPr>
          <w:p>
            <w:pPr>
              <w:pStyle w:val="9"/>
              <w:spacing w:before="156"/>
              <w:ind w:left="100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  <w:tc>
          <w:tcPr>
            <w:tcW w:w="1872" w:type="dxa"/>
          </w:tcPr>
          <w:p>
            <w:pPr>
              <w:pStyle w:val="9"/>
              <w:spacing w:before="156" w:line="259" w:lineRule="auto"/>
              <w:ind w:left="101" w:right="243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Krishna Chaithanya Jr College</w:t>
            </w:r>
          </w:p>
          <w:p>
            <w:pPr>
              <w:pStyle w:val="9"/>
              <w:spacing w:before="156" w:line="259" w:lineRule="auto"/>
              <w:ind w:left="101" w:right="243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Nellore</w:t>
            </w:r>
          </w:p>
        </w:tc>
        <w:tc>
          <w:tcPr>
            <w:tcW w:w="1875" w:type="dxa"/>
          </w:tcPr>
          <w:p>
            <w:pPr>
              <w:pStyle w:val="9"/>
              <w:spacing w:before="156"/>
              <w:ind w:left="101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67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7" w:hRule="atLeast"/>
        </w:trPr>
        <w:tc>
          <w:tcPr>
            <w:tcW w:w="1872" w:type="dxa"/>
          </w:tcPr>
          <w:p>
            <w:pPr>
              <w:pStyle w:val="9"/>
              <w:spacing w:before="156"/>
              <w:ind w:left="102"/>
              <w:rPr>
                <w:sz w:val="22"/>
              </w:rPr>
            </w:pPr>
            <w:r>
              <w:rPr>
                <w:sz w:val="22"/>
              </w:rPr>
              <w:t>SSC</w:t>
            </w:r>
          </w:p>
        </w:tc>
        <w:tc>
          <w:tcPr>
            <w:tcW w:w="1877" w:type="dxa"/>
          </w:tcPr>
          <w:p>
            <w:pPr>
              <w:pStyle w:val="9"/>
              <w:spacing w:before="168" w:line="256" w:lineRule="auto"/>
              <w:ind w:right="12"/>
              <w:rPr>
                <w:sz w:val="22"/>
              </w:rPr>
            </w:pPr>
            <w:r>
              <w:rPr>
                <w:sz w:val="22"/>
              </w:rPr>
              <w:t>Board of secondary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Education</w:t>
            </w:r>
          </w:p>
        </w:tc>
        <w:tc>
          <w:tcPr>
            <w:tcW w:w="1872" w:type="dxa"/>
          </w:tcPr>
          <w:p>
            <w:pPr>
              <w:pStyle w:val="9"/>
              <w:spacing w:before="156"/>
              <w:ind w:left="100"/>
              <w:rPr>
                <w:sz w:val="22"/>
              </w:rPr>
            </w:pPr>
            <w:r>
              <w:rPr>
                <w:sz w:val="22"/>
              </w:rPr>
              <w:t>2016</w:t>
            </w:r>
          </w:p>
        </w:tc>
        <w:tc>
          <w:tcPr>
            <w:tcW w:w="1872" w:type="dxa"/>
          </w:tcPr>
          <w:p>
            <w:pPr>
              <w:pStyle w:val="9"/>
              <w:spacing w:before="156"/>
              <w:ind w:left="101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Sri vivekanandha school</w:t>
            </w:r>
          </w:p>
          <w:p>
            <w:pPr>
              <w:pStyle w:val="9"/>
              <w:spacing w:before="156"/>
              <w:ind w:left="101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Kaluvoya</w:t>
            </w:r>
          </w:p>
        </w:tc>
        <w:tc>
          <w:tcPr>
            <w:tcW w:w="1875" w:type="dxa"/>
          </w:tcPr>
          <w:p>
            <w:pPr>
              <w:pStyle w:val="9"/>
              <w:spacing w:before="156"/>
              <w:ind w:left="101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78</w:t>
            </w:r>
          </w:p>
        </w:tc>
      </w:tr>
    </w:tbl>
    <w:p>
      <w:pPr>
        <w:pStyle w:val="5"/>
        <w:spacing w:before="3"/>
        <w:rPr>
          <w:sz w:val="32"/>
        </w:rPr>
      </w:pPr>
    </w:p>
    <w:p>
      <w:pPr>
        <w:spacing w:before="0"/>
        <w:ind w:left="111" w:right="0" w:firstLine="0"/>
        <w:jc w:val="left"/>
        <w:rPr>
          <w:sz w:val="24"/>
        </w:rPr>
      </w:pPr>
      <w:r>
        <w:rPr>
          <w:sz w:val="24"/>
        </w:rPr>
        <w:t>SKILLS:</w:t>
      </w:r>
    </w:p>
    <w:p>
      <w:pPr>
        <w:pStyle w:val="8"/>
        <w:numPr>
          <w:ilvl w:val="0"/>
          <w:numId w:val="0"/>
        </w:numPr>
        <w:tabs>
          <w:tab w:val="left" w:pos="1621"/>
          <w:tab w:val="left" w:pos="1622"/>
        </w:tabs>
        <w:spacing w:before="0" w:after="0" w:line="240" w:lineRule="auto"/>
        <w:ind w:right="0" w:rightChars="0"/>
        <w:jc w:val="left"/>
        <w:rPr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1621"/>
          <w:tab w:val="left" w:pos="1622"/>
        </w:tabs>
        <w:spacing w:before="137" w:after="0" w:line="240" w:lineRule="auto"/>
        <w:ind w:left="1621" w:right="0" w:hanging="416"/>
        <w:jc w:val="left"/>
        <w:rPr>
          <w:sz w:val="20"/>
        </w:rPr>
      </w:pPr>
      <w:r>
        <w:rPr>
          <w:rFonts w:hint="default"/>
          <w:sz w:val="20"/>
          <w:lang w:val="en-US"/>
        </w:rPr>
        <w:t>CORE JAVA</w:t>
      </w:r>
    </w:p>
    <w:p>
      <w:pPr>
        <w:pStyle w:val="8"/>
        <w:widowControl w:val="0"/>
        <w:numPr>
          <w:ilvl w:val="0"/>
          <w:numId w:val="0"/>
        </w:numPr>
        <w:tabs>
          <w:tab w:val="left" w:pos="1621"/>
          <w:tab w:val="left" w:pos="1622"/>
        </w:tabs>
        <w:autoSpaceDE w:val="0"/>
        <w:autoSpaceDN w:val="0"/>
        <w:spacing w:before="138" w:after="0" w:line="240" w:lineRule="auto"/>
        <w:ind w:right="0" w:rightChars="0"/>
        <w:jc w:val="left"/>
        <w:rPr>
          <w:rFonts w:hint="default"/>
          <w:sz w:val="22"/>
          <w:lang w:val="en-US"/>
        </w:rPr>
        <w:sectPr>
          <w:type w:val="continuous"/>
          <w:pgSz w:w="12240" w:h="15840"/>
          <w:pgMar w:top="1400" w:right="200" w:bottom="280" w:left="1300" w:header="720" w:footer="720" w:gutter="0"/>
          <w:cols w:space="720" w:num="1"/>
        </w:sectPr>
      </w:pPr>
    </w:p>
    <w:p>
      <w:pPr>
        <w:pStyle w:val="5"/>
        <w:rPr>
          <w:sz w:val="26"/>
        </w:rPr>
      </w:pPr>
    </w:p>
    <w:p>
      <w:pPr>
        <w:pStyle w:val="2"/>
        <w:spacing w:before="175"/>
        <w:rPr>
          <w:sz w:val="20"/>
        </w:rPr>
      </w:pPr>
      <w:r>
        <w:t>PROJECT</w:t>
      </w:r>
      <w:r>
        <w:rPr>
          <w:sz w:val="20"/>
        </w:rPr>
        <w:t>:</w:t>
      </w:r>
    </w:p>
    <w:p>
      <w:pPr>
        <w:pStyle w:val="8"/>
        <w:numPr>
          <w:ilvl w:val="0"/>
          <w:numId w:val="2"/>
        </w:numPr>
        <w:tabs>
          <w:tab w:val="left" w:pos="398"/>
          <w:tab w:val="left" w:pos="400"/>
        </w:tabs>
        <w:spacing w:before="72" w:after="0" w:line="240" w:lineRule="auto"/>
        <w:ind w:left="417" w:leftChars="0" w:right="0" w:hanging="417" w:firstLineChars="0"/>
        <w:jc w:val="left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Technical</w:t>
      </w:r>
      <w:r>
        <w:rPr>
          <w:spacing w:val="-2"/>
          <w:sz w:val="20"/>
        </w:rPr>
        <w:t xml:space="preserve"> </w:t>
      </w:r>
      <w:r>
        <w:rPr>
          <w:sz w:val="20"/>
        </w:rPr>
        <w:t>skills:</w:t>
      </w:r>
      <w:r>
        <w:rPr>
          <w:spacing w:val="-3"/>
          <w:sz w:val="20"/>
        </w:rPr>
        <w:t xml:space="preserve"> </w:t>
      </w:r>
      <w:r>
        <w:rPr>
          <w:sz w:val="20"/>
        </w:rPr>
        <w:t>MS</w:t>
      </w:r>
      <w:r>
        <w:rPr>
          <w:spacing w:val="-2"/>
          <w:sz w:val="20"/>
        </w:rPr>
        <w:t xml:space="preserve"> </w:t>
      </w:r>
      <w:r>
        <w:rPr>
          <w:sz w:val="20"/>
        </w:rPr>
        <w:t>office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400" w:right="200" w:bottom="280" w:left="1300" w:header="720" w:footer="720" w:gutter="0"/>
          <w:cols w:equalWidth="0" w:num="2">
            <w:col w:w="1183" w:space="40"/>
            <w:col w:w="9517"/>
          </w:cols>
        </w:sectPr>
      </w:pPr>
    </w:p>
    <w:p>
      <w:pPr>
        <w:spacing w:before="23"/>
        <w:ind w:left="190" w:right="0" w:firstLine="0"/>
        <w:jc w:val="left"/>
        <w:rPr>
          <w:sz w:val="20"/>
        </w:rPr>
      </w:pPr>
      <w:r>
        <w:rPr>
          <w:rFonts w:hint="default"/>
          <w:sz w:val="20"/>
        </w:rPr>
        <w:t>A STUDY ON CONSTRUCTION MATERIAL WASTE MANAGEMENT STRATEGIES BY CONSTRUCTION firms in India</w:t>
      </w:r>
    </w:p>
    <w:p>
      <w:pPr>
        <w:pStyle w:val="5"/>
        <w:spacing w:before="8"/>
        <w:rPr>
          <w:sz w:val="31"/>
        </w:rPr>
      </w:pPr>
    </w:p>
    <w:p>
      <w:pPr>
        <w:spacing w:before="0"/>
        <w:ind w:left="190" w:right="0" w:firstLine="0"/>
        <w:jc w:val="left"/>
        <w:rPr>
          <w:b/>
          <w:sz w:val="20"/>
        </w:rPr>
      </w:pPr>
      <w:r>
        <w:rPr>
          <w:b/>
          <w:sz w:val="20"/>
        </w:rPr>
        <w:t>PERSONALITY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TRAITS:</w:t>
      </w:r>
    </w:p>
    <w:p>
      <w:pPr>
        <w:pStyle w:val="5"/>
        <w:spacing w:before="109"/>
        <w:ind w:left="111"/>
      </w:pPr>
      <w:r>
        <w:t>Languages known</w:t>
      </w:r>
    </w:p>
    <w:p>
      <w:pPr>
        <w:pStyle w:val="8"/>
        <w:numPr>
          <w:ilvl w:val="1"/>
          <w:numId w:val="2"/>
        </w:numPr>
        <w:tabs>
          <w:tab w:val="left" w:pos="1621"/>
          <w:tab w:val="left" w:pos="1622"/>
        </w:tabs>
        <w:spacing w:before="127" w:after="0" w:line="240" w:lineRule="auto"/>
        <w:ind w:left="1639" w:leftChars="0" w:right="0" w:hanging="416" w:firstLineChars="0"/>
        <w:jc w:val="left"/>
        <w:rPr>
          <w:sz w:val="22"/>
        </w:rPr>
      </w:pPr>
      <w:r>
        <w:rPr>
          <w:sz w:val="22"/>
        </w:rPr>
        <w:t>Telugu:</w:t>
      </w:r>
      <w:r>
        <w:rPr>
          <w:spacing w:val="-1"/>
          <w:sz w:val="22"/>
        </w:rPr>
        <w:t xml:space="preserve"> </w:t>
      </w:r>
      <w:r>
        <w:rPr>
          <w:sz w:val="22"/>
        </w:rPr>
        <w:t>can</w:t>
      </w:r>
      <w:r>
        <w:rPr>
          <w:spacing w:val="-1"/>
          <w:sz w:val="22"/>
        </w:rPr>
        <w:t xml:space="preserve"> </w:t>
      </w:r>
      <w:r>
        <w:rPr>
          <w:sz w:val="22"/>
        </w:rPr>
        <w:t>speech,</w:t>
      </w:r>
      <w:r>
        <w:rPr>
          <w:spacing w:val="-3"/>
          <w:sz w:val="22"/>
        </w:rPr>
        <w:t xml:space="preserve"> </w:t>
      </w:r>
      <w:r>
        <w:rPr>
          <w:sz w:val="22"/>
        </w:rPr>
        <w:t>read,</w:t>
      </w:r>
      <w:r>
        <w:rPr>
          <w:spacing w:val="-2"/>
          <w:sz w:val="22"/>
        </w:rPr>
        <w:t xml:space="preserve"> </w:t>
      </w:r>
      <w:r>
        <w:rPr>
          <w:sz w:val="22"/>
        </w:rPr>
        <w:t>write</w:t>
      </w:r>
    </w:p>
    <w:p>
      <w:pPr>
        <w:pStyle w:val="8"/>
        <w:numPr>
          <w:ilvl w:val="1"/>
          <w:numId w:val="2"/>
        </w:numPr>
        <w:tabs>
          <w:tab w:val="left" w:pos="1621"/>
          <w:tab w:val="left" w:pos="1622"/>
        </w:tabs>
        <w:spacing w:before="128" w:after="0" w:line="240" w:lineRule="auto"/>
        <w:ind w:left="1639" w:leftChars="0" w:right="0" w:hanging="416" w:firstLineChars="0"/>
        <w:jc w:val="left"/>
        <w:rPr>
          <w:sz w:val="22"/>
        </w:rPr>
      </w:pPr>
      <w:r>
        <w:rPr>
          <w:sz w:val="22"/>
        </w:rPr>
        <w:t>English:</w:t>
      </w:r>
      <w:r>
        <w:rPr>
          <w:spacing w:val="-1"/>
          <w:sz w:val="22"/>
        </w:rPr>
        <w:t xml:space="preserve"> </w:t>
      </w:r>
      <w:r>
        <w:rPr>
          <w:sz w:val="22"/>
        </w:rPr>
        <w:t>can</w:t>
      </w:r>
      <w:r>
        <w:rPr>
          <w:spacing w:val="-3"/>
          <w:sz w:val="22"/>
        </w:rPr>
        <w:t xml:space="preserve"> </w:t>
      </w:r>
      <w:r>
        <w:rPr>
          <w:sz w:val="22"/>
        </w:rPr>
        <w:t>read, write,</w:t>
      </w:r>
      <w:r>
        <w:rPr>
          <w:spacing w:val="-2"/>
          <w:sz w:val="22"/>
        </w:rPr>
        <w:t xml:space="preserve"> </w:t>
      </w:r>
      <w:r>
        <w:rPr>
          <w:sz w:val="22"/>
        </w:rPr>
        <w:t>speech</w:t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spacing w:before="2"/>
        <w:rPr>
          <w:sz w:val="27"/>
        </w:rPr>
      </w:pPr>
    </w:p>
    <w:p>
      <w:pPr>
        <w:pStyle w:val="2"/>
      </w:pPr>
      <w:r>
        <w:t>HOBBIES:</w:t>
      </w:r>
    </w:p>
    <w:p>
      <w:pPr>
        <w:pStyle w:val="8"/>
        <w:numPr>
          <w:ilvl w:val="0"/>
          <w:numId w:val="3"/>
        </w:numPr>
        <w:tabs>
          <w:tab w:val="left" w:pos="860"/>
          <w:tab w:val="left" w:pos="861"/>
        </w:tabs>
        <w:spacing w:before="106" w:after="0" w:line="240" w:lineRule="auto"/>
        <w:ind w:left="860" w:right="0" w:hanging="361"/>
        <w:jc w:val="left"/>
        <w:rPr>
          <w:sz w:val="22"/>
        </w:rPr>
      </w:pPr>
      <w:r>
        <w:rPr>
          <w:sz w:val="22"/>
        </w:rPr>
        <w:t>Very</w:t>
      </w:r>
      <w:r>
        <w:rPr>
          <w:spacing w:val="-1"/>
          <w:sz w:val="22"/>
        </w:rPr>
        <w:t xml:space="preserve"> </w:t>
      </w:r>
      <w:r>
        <w:rPr>
          <w:sz w:val="22"/>
        </w:rPr>
        <w:t>interest</w:t>
      </w:r>
      <w:r>
        <w:rPr>
          <w:spacing w:val="-3"/>
          <w:sz w:val="22"/>
        </w:rPr>
        <w:t xml:space="preserve"> </w:t>
      </w:r>
      <w:r>
        <w:rPr>
          <w:sz w:val="22"/>
        </w:rPr>
        <w:t>to learn</w:t>
      </w:r>
      <w:r>
        <w:rPr>
          <w:spacing w:val="-1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things.</w:t>
      </w:r>
    </w:p>
    <w:p>
      <w:pPr>
        <w:pStyle w:val="8"/>
        <w:numPr>
          <w:ilvl w:val="0"/>
          <w:numId w:val="3"/>
        </w:numPr>
        <w:tabs>
          <w:tab w:val="left" w:pos="860"/>
          <w:tab w:val="left" w:pos="861"/>
        </w:tabs>
        <w:spacing w:before="128" w:after="0" w:line="240" w:lineRule="auto"/>
        <w:ind w:left="860" w:right="0" w:hanging="361"/>
        <w:jc w:val="left"/>
        <w:rPr>
          <w:sz w:val="22"/>
        </w:rPr>
      </w:pPr>
      <w:r>
        <w:rPr>
          <w:sz w:val="22"/>
        </w:rPr>
        <w:t>Spending</w:t>
      </w:r>
      <w:r>
        <w:rPr>
          <w:spacing w:val="-1"/>
          <w:sz w:val="22"/>
        </w:rPr>
        <w:t xml:space="preserve"> </w:t>
      </w:r>
      <w:r>
        <w:rPr>
          <w:sz w:val="22"/>
        </w:rPr>
        <w:t>more</w:t>
      </w:r>
      <w:r>
        <w:rPr>
          <w:spacing w:val="-3"/>
          <w:sz w:val="22"/>
        </w:rPr>
        <w:t xml:space="preserve"> </w:t>
      </w:r>
      <w:r>
        <w:rPr>
          <w:sz w:val="22"/>
        </w:rPr>
        <w:t>time</w:t>
      </w:r>
      <w:r>
        <w:rPr>
          <w:spacing w:val="-1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my</w:t>
      </w:r>
      <w:r>
        <w:rPr>
          <w:spacing w:val="-1"/>
          <w:sz w:val="22"/>
        </w:rPr>
        <w:t xml:space="preserve"> </w:t>
      </w:r>
      <w:r>
        <w:rPr>
          <w:sz w:val="22"/>
        </w:rPr>
        <w:t>family.</w:t>
      </w:r>
    </w:p>
    <w:p>
      <w:pPr>
        <w:pStyle w:val="5"/>
        <w:rPr>
          <w:sz w:val="24"/>
        </w:rPr>
      </w:pPr>
    </w:p>
    <w:p>
      <w:pPr>
        <w:pStyle w:val="5"/>
        <w:spacing w:before="11"/>
        <w:rPr>
          <w:sz w:val="19"/>
        </w:rPr>
      </w:pPr>
    </w:p>
    <w:p>
      <w:pPr>
        <w:pStyle w:val="5"/>
        <w:ind w:left="111"/>
      </w:pPr>
      <w:r>
        <w:t>STRENGTHS:</w:t>
      </w:r>
    </w:p>
    <w:p>
      <w:pPr>
        <w:pStyle w:val="8"/>
        <w:numPr>
          <w:ilvl w:val="0"/>
          <w:numId w:val="3"/>
        </w:numPr>
        <w:tabs>
          <w:tab w:val="left" w:pos="860"/>
          <w:tab w:val="left" w:pos="861"/>
        </w:tabs>
        <w:spacing w:before="46" w:after="0" w:line="240" w:lineRule="auto"/>
        <w:ind w:left="860" w:right="0" w:hanging="361"/>
        <w:jc w:val="left"/>
        <w:rPr>
          <w:sz w:val="22"/>
        </w:rPr>
      </w:pPr>
      <w:r>
        <w:rPr>
          <w:sz w:val="22"/>
        </w:rPr>
        <w:t>Self</w:t>
      </w:r>
      <w:r>
        <w:rPr>
          <w:spacing w:val="-4"/>
          <w:sz w:val="22"/>
        </w:rPr>
        <w:t xml:space="preserve"> </w:t>
      </w:r>
      <w:r>
        <w:rPr>
          <w:sz w:val="22"/>
        </w:rPr>
        <w:t>motivated</w:t>
      </w:r>
    </w:p>
    <w:p>
      <w:pPr>
        <w:pStyle w:val="8"/>
        <w:numPr>
          <w:ilvl w:val="0"/>
          <w:numId w:val="3"/>
        </w:numPr>
        <w:tabs>
          <w:tab w:val="left" w:pos="860"/>
          <w:tab w:val="left" w:pos="861"/>
        </w:tabs>
        <w:spacing w:before="128" w:after="0" w:line="240" w:lineRule="auto"/>
        <w:ind w:left="860" w:right="0" w:hanging="361"/>
        <w:jc w:val="left"/>
        <w:rPr>
          <w:sz w:val="22"/>
        </w:rPr>
      </w:pPr>
      <w:r>
        <w:rPr>
          <w:sz w:val="22"/>
        </w:rPr>
        <w:t>Good</w:t>
      </w:r>
      <w:r>
        <w:rPr>
          <w:spacing w:val="-3"/>
          <w:sz w:val="22"/>
        </w:rPr>
        <w:t xml:space="preserve"> </w:t>
      </w:r>
      <w:r>
        <w:rPr>
          <w:sz w:val="22"/>
        </w:rPr>
        <w:t>communication</w:t>
      </w:r>
      <w:r>
        <w:rPr>
          <w:spacing w:val="-3"/>
          <w:sz w:val="22"/>
        </w:rPr>
        <w:t xml:space="preserve"> </w:t>
      </w:r>
      <w:r>
        <w:rPr>
          <w:sz w:val="22"/>
        </w:rPr>
        <w:t>skills</w:t>
      </w:r>
    </w:p>
    <w:p>
      <w:pPr>
        <w:pStyle w:val="5"/>
        <w:spacing w:before="7"/>
        <w:rPr>
          <w:sz w:val="35"/>
        </w:rPr>
      </w:pPr>
    </w:p>
    <w:p>
      <w:pPr>
        <w:pStyle w:val="2"/>
      </w:pPr>
      <w:r>
        <w:t>ACHIEVEMENTS:</w:t>
      </w:r>
    </w:p>
    <w:p>
      <w:pPr>
        <w:pStyle w:val="8"/>
        <w:numPr>
          <w:ilvl w:val="0"/>
          <w:numId w:val="3"/>
        </w:numPr>
        <w:tabs>
          <w:tab w:val="left" w:pos="860"/>
          <w:tab w:val="left" w:pos="861"/>
        </w:tabs>
        <w:spacing w:before="23" w:after="0" w:line="240" w:lineRule="auto"/>
        <w:ind w:left="860" w:right="0" w:hanging="361"/>
        <w:jc w:val="left"/>
        <w:rPr>
          <w:sz w:val="22"/>
        </w:rPr>
      </w:pPr>
      <w:r>
        <w:rPr>
          <w:sz w:val="22"/>
        </w:rPr>
        <w:t>Science</w:t>
      </w:r>
      <w:r>
        <w:rPr>
          <w:spacing w:val="-4"/>
          <w:sz w:val="22"/>
        </w:rPr>
        <w:t xml:space="preserve"> </w:t>
      </w:r>
      <w:r>
        <w:rPr>
          <w:sz w:val="22"/>
        </w:rPr>
        <w:t>fare</w:t>
      </w:r>
      <w:r>
        <w:rPr>
          <w:spacing w:val="-2"/>
          <w:sz w:val="22"/>
        </w:rPr>
        <w:t xml:space="preserve"> </w:t>
      </w:r>
      <w:r>
        <w:rPr>
          <w:sz w:val="22"/>
        </w:rPr>
        <w:t>participation</w:t>
      </w:r>
      <w:r>
        <w:rPr>
          <w:spacing w:val="-5"/>
          <w:sz w:val="22"/>
        </w:rPr>
        <w:t xml:space="preserve"> </w:t>
      </w:r>
      <w:r>
        <w:rPr>
          <w:sz w:val="22"/>
        </w:rPr>
        <w:t>certificate.</w:t>
      </w:r>
    </w:p>
    <w:p>
      <w:pPr>
        <w:pStyle w:val="5"/>
        <w:rPr>
          <w:sz w:val="24"/>
        </w:rPr>
      </w:pPr>
    </w:p>
    <w:p>
      <w:pPr>
        <w:pStyle w:val="5"/>
        <w:spacing w:before="5"/>
        <w:rPr>
          <w:sz w:val="35"/>
        </w:rPr>
      </w:pPr>
    </w:p>
    <w:p>
      <w:pPr>
        <w:spacing w:before="0"/>
        <w:ind w:left="126" w:right="0" w:firstLine="0"/>
        <w:jc w:val="left"/>
        <w:rPr>
          <w:b/>
          <w:sz w:val="24"/>
        </w:rPr>
      </w:pPr>
      <w:r>
        <w:rPr>
          <w:b/>
          <w:sz w:val="24"/>
        </w:rPr>
        <w:t>PERSONAL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DETAILS:</w:t>
      </w:r>
    </w:p>
    <w:p>
      <w:pPr>
        <w:pStyle w:val="5"/>
        <w:spacing w:before="103"/>
        <w:ind w:left="111"/>
        <w:rPr>
          <w:rFonts w:hint="default"/>
          <w:lang w:val="en-US"/>
        </w:rPr>
      </w:pPr>
      <w:r>
        <w:t>Name:</w:t>
      </w:r>
      <w:r>
        <w:rPr>
          <w:rFonts w:hint="default"/>
          <w:spacing w:val="-3"/>
          <w:lang w:val="en-US"/>
        </w:rPr>
        <w:t>SANKALA RAJESH</w:t>
      </w:r>
    </w:p>
    <w:p>
      <w:pPr>
        <w:pStyle w:val="5"/>
        <w:spacing w:before="126"/>
        <w:ind w:left="111"/>
        <w:rPr>
          <w:rFonts w:hint="default"/>
          <w:lang w:val="en-US"/>
        </w:rPr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rPr>
          <w:spacing w:val="-2"/>
        </w:rPr>
        <w:t xml:space="preserve"> </w:t>
      </w:r>
      <w:r>
        <w:t>:</w:t>
      </w:r>
      <w:r>
        <w:rPr>
          <w:rFonts w:hint="default"/>
          <w:lang w:val="en-US"/>
        </w:rPr>
        <w:t>09/11/1999</w:t>
      </w:r>
    </w:p>
    <w:p>
      <w:pPr>
        <w:pStyle w:val="5"/>
        <w:spacing w:before="129" w:line="360" w:lineRule="auto"/>
        <w:ind w:left="111" w:right="6708"/>
        <w:rPr>
          <w:rFonts w:hint="default"/>
          <w:lang w:val="en-US"/>
        </w:rPr>
      </w:pPr>
      <w:r>
        <w:t xml:space="preserve">Father Name: Mr. </w:t>
      </w:r>
      <w:r>
        <w:rPr>
          <w:rFonts w:hint="default"/>
          <w:lang w:val="en-US"/>
        </w:rPr>
        <w:t>PRASADH</w:t>
      </w:r>
    </w:p>
    <w:p>
      <w:pPr>
        <w:pStyle w:val="5"/>
        <w:spacing w:before="129" w:line="360" w:lineRule="auto"/>
        <w:ind w:right="6708" w:firstLine="110" w:firstLineChars="50"/>
        <w:rPr>
          <w:rFonts w:hint="default"/>
          <w:spacing w:val="-4"/>
          <w:lang w:val="en-US"/>
        </w:rPr>
      </w:pPr>
      <w:r>
        <w:t>Mother</w:t>
      </w:r>
      <w:r>
        <w:rPr>
          <w:spacing w:val="-4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Mrs.</w:t>
      </w:r>
      <w:r>
        <w:rPr>
          <w:spacing w:val="-4"/>
        </w:rPr>
        <w:t xml:space="preserve"> </w:t>
      </w:r>
      <w:r>
        <w:rPr>
          <w:rFonts w:hint="default"/>
          <w:spacing w:val="-4"/>
          <w:lang w:val="en-US"/>
        </w:rPr>
        <w:t>SARASWATHI</w:t>
      </w:r>
    </w:p>
    <w:p>
      <w:pPr>
        <w:pStyle w:val="5"/>
        <w:spacing w:before="129" w:line="360" w:lineRule="auto"/>
        <w:ind w:right="6708" w:firstLine="58" w:firstLineChars="50"/>
      </w:pPr>
      <w:r>
        <w:rPr>
          <w:spacing w:val="-52"/>
        </w:rPr>
        <w:t xml:space="preserve"> </w:t>
      </w:r>
      <w:r>
        <w:rPr>
          <w:rFonts w:hint="default"/>
          <w:spacing w:val="-52"/>
          <w:lang w:val="en-US"/>
        </w:rPr>
        <w:t xml:space="preserve">       </w:t>
      </w:r>
      <w:r>
        <w:t>Nationality: Indian</w:t>
      </w:r>
    </w:p>
    <w:p>
      <w:pPr>
        <w:pStyle w:val="5"/>
        <w:spacing w:before="129" w:line="360" w:lineRule="auto"/>
        <w:ind w:right="6708" w:firstLine="110" w:firstLineChars="50"/>
        <w:rPr>
          <w:rFonts w:hint="default"/>
          <w:lang w:val="en-US"/>
        </w:rPr>
      </w:pPr>
      <w:r>
        <w:rPr>
          <w:rFonts w:hint="default"/>
          <w:lang w:val="en-US"/>
        </w:rPr>
        <w:t>Address:CHEEPINAPI(VELG),</w:t>
      </w:r>
    </w:p>
    <w:p>
      <w:pPr>
        <w:pStyle w:val="5"/>
        <w:spacing w:before="129" w:line="360" w:lineRule="auto"/>
        <w:ind w:right="6708" w:firstLine="110" w:firstLineChars="50"/>
        <w:rPr>
          <w:rFonts w:hint="default"/>
          <w:lang w:val="en-US"/>
        </w:rPr>
      </w:pPr>
      <w:r>
        <w:rPr>
          <w:rFonts w:hint="default"/>
          <w:lang w:val="en-US"/>
        </w:rPr>
        <w:t>KALUVOYA(MANDAL),</w:t>
      </w:r>
    </w:p>
    <w:p>
      <w:pPr>
        <w:pStyle w:val="5"/>
        <w:spacing w:before="129" w:line="360" w:lineRule="auto"/>
        <w:ind w:right="6708" w:firstLine="110" w:firstLineChars="50"/>
        <w:rPr>
          <w:rFonts w:hint="default"/>
          <w:lang w:val="en-US"/>
        </w:rPr>
      </w:pPr>
      <w:r>
        <w:rPr>
          <w:rFonts w:hint="default"/>
          <w:lang w:val="en-US"/>
        </w:rPr>
        <w:t>S.P.S.R NELLORE(DIST)</w:t>
      </w:r>
    </w:p>
    <w:p>
      <w:pPr>
        <w:pStyle w:val="5"/>
        <w:spacing w:before="2"/>
        <w:rPr>
          <w:sz w:val="32"/>
        </w:rPr>
      </w:pPr>
    </w:p>
    <w:p>
      <w:pPr>
        <w:pStyle w:val="2"/>
      </w:pPr>
      <w:r>
        <w:t>DECLARATION:</w:t>
      </w:r>
    </w:p>
    <w:p>
      <w:pPr>
        <w:pStyle w:val="5"/>
        <w:spacing w:before="102" w:line="350" w:lineRule="auto"/>
        <w:ind w:left="121" w:right="95" w:hanging="10"/>
      </w:pPr>
      <w:r>
        <w:t>I here declare that the above-mentioned information is correct to the best of my knowledge and I bear the responsibility</w:t>
      </w:r>
      <w:r>
        <w:rPr>
          <w:spacing w:val="-5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correctness</w:t>
      </w:r>
      <w:r>
        <w:rPr>
          <w:spacing w:val="1"/>
        </w:rPr>
        <w:t xml:space="preserve"> </w:t>
      </w:r>
      <w:r>
        <w:t>of the above-mentioned</w:t>
      </w:r>
      <w:r>
        <w:rPr>
          <w:spacing w:val="-2"/>
        </w:rPr>
        <w:t xml:space="preserve"> </w:t>
      </w:r>
      <w:r>
        <w:t>information.</w:t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spacing w:before="174"/>
        <w:ind w:left="111" w:right="0" w:firstLine="0"/>
        <w:jc w:val="left"/>
        <w:rPr>
          <w:rFonts w:hint="default"/>
          <w:sz w:val="22"/>
          <w:lang w:val="en-US"/>
        </w:rPr>
      </w:pPr>
      <w:r>
        <w:rPr>
          <w:sz w:val="24"/>
        </w:rPr>
        <w:t>PLACE</w:t>
      </w:r>
      <w:r>
        <w:rPr>
          <w:sz w:val="22"/>
        </w:rPr>
        <w:t xml:space="preserve">: </w:t>
      </w:r>
      <w:r>
        <w:rPr>
          <w:rFonts w:hint="default"/>
          <w:sz w:val="22"/>
          <w:lang w:val="en-US"/>
        </w:rPr>
        <w:t>CHEJARLA</w:t>
      </w:r>
    </w:p>
    <w:p>
      <w:pPr>
        <w:spacing w:after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                                                                                                                                   </w:t>
      </w:r>
    </w:p>
    <w:p>
      <w:pPr>
        <w:spacing w:after="0"/>
        <w:jc w:val="left"/>
        <w:rPr>
          <w:rFonts w:hint="default"/>
          <w:sz w:val="22"/>
          <w:lang w:val="en-US"/>
        </w:rPr>
      </w:pPr>
    </w:p>
    <w:p>
      <w:pPr>
        <w:spacing w:after="0"/>
        <w:jc w:val="left"/>
        <w:rPr>
          <w:rFonts w:hint="default"/>
          <w:sz w:val="22"/>
          <w:lang w:val="en-US"/>
        </w:rPr>
      </w:pPr>
    </w:p>
    <w:p>
      <w:pPr>
        <w:pStyle w:val="2"/>
        <w:spacing w:before="196"/>
        <w:ind w:left="164"/>
        <w:rPr>
          <w:rFonts w:hint="default"/>
          <w:b/>
          <w:bCs/>
          <w:lang w:val="en-US"/>
        </w:rPr>
      </w:pPr>
      <w:r>
        <w:rPr>
          <w:rFonts w:hint="default"/>
          <w:sz w:val="22"/>
          <w:lang w:val="en-US"/>
        </w:rPr>
        <w:t xml:space="preserve">                                                                                                                                         </w:t>
      </w:r>
      <w:r>
        <w:rPr>
          <w:b/>
          <w:bCs/>
        </w:rPr>
        <w:t>SIGNATURE</w:t>
      </w:r>
      <w:r>
        <w:rPr>
          <w:rFonts w:hint="default"/>
          <w:b/>
          <w:bCs/>
          <w:lang w:val="en-US"/>
        </w:rPr>
        <w:t xml:space="preserve"> :</w:t>
      </w:r>
    </w:p>
    <w:p>
      <w:pPr>
        <w:pStyle w:val="5"/>
        <w:spacing w:before="24"/>
        <w:ind w:left="111" w:firstLine="7590" w:firstLineChars="3450"/>
        <w:rPr>
          <w:rFonts w:hint="default"/>
          <w:sz w:val="22"/>
          <w:lang w:val="en-US"/>
        </w:rPr>
        <w:sectPr>
          <w:type w:val="continuous"/>
          <w:pgSz w:w="12240" w:h="15840"/>
          <w:pgMar w:top="1400" w:right="200" w:bottom="280" w:left="1300" w:header="720" w:footer="720" w:gutter="0"/>
          <w:cols w:space="720" w:num="1"/>
        </w:sectPr>
      </w:pPr>
      <w:bookmarkStart w:id="0" w:name="_GoBack"/>
      <w:bookmarkEnd w:id="0"/>
      <w:r>
        <w:rPr>
          <w:rFonts w:hint="default"/>
          <w:lang w:val="en-US"/>
        </w:rPr>
        <w:t>RAJESH SANKALA</w:t>
      </w:r>
    </w:p>
    <w:p>
      <w:pPr>
        <w:pStyle w:val="5"/>
        <w:rPr>
          <w:rFonts w:hint="default"/>
          <w:lang w:val="en-US"/>
        </w:rPr>
      </w:pPr>
    </w:p>
    <w:sectPr>
      <w:pgSz w:w="12240" w:h="15840"/>
      <w:pgMar w:top="1400" w:right="200" w:bottom="280" w:left="1300" w:header="720" w:footer="720" w:gutter="0"/>
      <w:cols w:equalWidth="0" w:num="2">
        <w:col w:w="1805" w:space="4302"/>
        <w:col w:w="463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417" w:hanging="416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1639" w:hanging="416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15" w:hanging="4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93" w:hanging="4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70" w:hanging="4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48" w:hanging="4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25" w:hanging="4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03" w:hanging="4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80" w:hanging="416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1621" w:hanging="416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32" w:hanging="4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44" w:hanging="4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56" w:hanging="4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68" w:hanging="4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80" w:hanging="4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92" w:hanging="4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04" w:hanging="4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16" w:hanging="416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860" w:hanging="36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4AE4964"/>
    <w:rsid w:val="4BFE34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1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71"/>
      <w:ind w:left="4071" w:right="5167"/>
      <w:jc w:val="center"/>
    </w:pPr>
    <w:rPr>
      <w:rFonts w:ascii="Times New Roman" w:hAnsi="Times New Roman" w:eastAsia="Times New Roman" w:cs="Times New Roman"/>
      <w:sz w:val="36"/>
      <w:szCs w:val="36"/>
      <w:u w:val="single" w:color="00000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28"/>
      <w:ind w:left="860" w:hanging="416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198</Words>
  <Characters>1259</Characters>
  <TotalTime>5</TotalTime>
  <ScaleCrop>false</ScaleCrop>
  <LinksUpToDate>false</LinksUpToDate>
  <CharactersWithSpaces>1674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2023-02-15T05:11:00Z</dcterms:created>
  <dc:creator>KUSUMA REDDY G</dc:creator>
  <cp:lastModifiedBy>ADMIN</cp:lastModifiedBy>
  <dcterms:modified xsi:type="dcterms:W3CDTF">2023-03-02T17:53:00Z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2023-02-15T00:00:00Z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6590EBA24AC248B0B83227F381BAEA97</vt:lpwstr>
  </property>
</Properties>
</file>